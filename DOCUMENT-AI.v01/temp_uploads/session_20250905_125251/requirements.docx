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Requirements Specification</w:t>
      </w:r>
    </w:p>
    <w:p>
      <w:r>
        <w:rPr>
          <w:b/>
        </w:rPr>
        <w:t xml:space="preserve">[wont] </w:t>
      </w:r>
      <w:r>
        <w:t>Product Requirements Document</w:t>
      </w:r>
      <w:r>
        <w:t xml:space="preserve"> (functional)</w:t>
      </w:r>
    </w:p>
    <w:p>
      <w:r>
        <w:rPr>
          <w:b/>
        </w:rPr>
        <w:t xml:space="preserve">[wont] </w:t>
      </w:r>
      <w:r>
        <w:t>Multi-spectral Imaging Device</w:t>
      </w:r>
      <w:r>
        <w:t xml:space="preserve"> (functional)</w:t>
      </w:r>
    </w:p>
    <w:p>
      <w:r>
        <w:rPr>
          <w:b/>
        </w:rPr>
        <w:t xml:space="preserve">[wont] </w:t>
      </w:r>
      <w:r>
        <w:t>Customer:</w:t>
      </w:r>
      <w:r>
        <w:t xml:space="preserve"> (functional)</w:t>
      </w:r>
    </w:p>
    <w:p>
      <w:r>
        <w:rPr>
          <w:b/>
        </w:rPr>
        <w:t xml:space="preserve">[wont] </w:t>
      </w:r>
      <w:r>
        <w:t>Dr. Roy S. Berns</w:t>
      </w:r>
      <w:r>
        <w:t xml:space="preserve"> (functional)</w:t>
      </w:r>
    </w:p>
    <w:p>
      <w:r>
        <w:rPr>
          <w:b/>
        </w:rPr>
        <w:t xml:space="preserve">[wont] </w:t>
      </w:r>
      <w:r>
        <w:t>Engineers:</w:t>
      </w:r>
      <w:r>
        <w:t xml:space="preserve"> (functional)</w:t>
      </w:r>
    </w:p>
    <w:p>
      <w:r>
        <w:rPr>
          <w:b/>
        </w:rPr>
        <w:t xml:space="preserve">[wont] </w:t>
      </w:r>
      <w:r>
        <w:t>Joseph DiFabio, Maggie Han, Angel Morales, Marissa Traina</w:t>
      </w:r>
      <w:r>
        <w:t xml:space="preserve"> (functional)</w:t>
      </w:r>
    </w:p>
    <w:p>
      <w:r>
        <w:rPr>
          <w:b/>
        </w:rPr>
        <w:t xml:space="preserve">[wont] </w:t>
      </w:r>
      <w:r>
        <w:t>Advisor committee: Dr. Roy S. Berns (have met with), Prof. Jennifer Kruschwitz,</w:t>
      </w:r>
      <w:r>
        <w:t xml:space="preserve"> (functional)</w:t>
      </w:r>
    </w:p>
    <w:p>
      <w:r>
        <w:rPr>
          <w:b/>
        </w:rPr>
        <w:t xml:space="preserve">[wont] </w:t>
      </w:r>
      <w:r>
        <w:t>Samuel Steven (have met with)</w:t>
      </w:r>
      <w:r>
        <w:t xml:space="preserve"> (functional)</w:t>
      </w:r>
    </w:p>
    <w:p>
      <w:r>
        <w:rPr>
          <w:b/>
        </w:rPr>
        <w:t xml:space="preserve">[wont] </w:t>
      </w:r>
      <w:r>
        <w:t>Contents</w:t>
      </w:r>
      <w:r>
        <w:t xml:space="preserve"> (functional)</w:t>
      </w:r>
    </w:p>
    <w:p>
      <w:r>
        <w:rPr>
          <w:b/>
        </w:rPr>
        <w:t xml:space="preserve">[wont] </w:t>
      </w:r>
      <w:r>
        <w:t>Revision History…………………………………………………………………………………………………………………..</w:t>
      </w:r>
      <w:r>
        <w:t xml:space="preserve"> (functional)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